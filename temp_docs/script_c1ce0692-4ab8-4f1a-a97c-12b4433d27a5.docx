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how to learn any language nowadays</w:t>
      </w:r>
    </w:p>
    <w:p>
      <w:pPr>
        <w:jc w:val="right"/>
      </w:pPr>
      <w:r>
        <w:t>Generated on: 2025-06-19 13:27:23</w:t>
      </w:r>
    </w:p>
    <w:p>
      <w:r>
        <w:t>**VIDEO TITLE: How to Learn Any Language Nowadays**</w:t>
        <w:br/>
        <w:br/>
        <w:t>## INTRODUCTION (1–3 min)</w:t>
        <w:br/>
        <w:br/>
        <w:t xml:space="preserve">**Opening Hook**  </w:t>
        <w:br/>
        <w:t xml:space="preserve">Ever wanted to impress your friends with your incredible linguistic skills? Or maybe just order a coffee in Paris without accidentally asking for a "cheese sandwich"? </w:t>
        <w:br/>
        <w:br/>
        <w:t xml:space="preserve">**Presentation of the Topic and its Usefulness**  </w:t>
        <w:br/>
        <w:t>Today, we’re diving into how to learn any language in 2023, so you can finally stop saying “I want to learn” and start actually learning!</w:t>
        <w:br/>
        <w:br/>
        <w:t xml:space="preserve">**Objective and Value Proposition**  </w:t>
        <w:br/>
        <w:t>By the end of this video, you’ll know the quirky, fun, and effective ways to kickstart your language-learning journey.</w:t>
        <w:br/>
        <w:br/>
        <w:t xml:space="preserve">**Quick-Skip Notice and Theory Introduction**  </w:t>
        <w:br/>
        <w:t>But before we jump in, let’s clarify what we mean by “learning a language.” If you’re already a pro and want to skip straight to the fun tips, you can jump to minute 5:00!</w:t>
        <w:br/>
        <w:br/>
        <w:t>## THEORY / CONTEXT (2–6 min)</w:t>
        <w:br/>
        <w:br/>
        <w:t xml:space="preserve">**Concept Definition**  </w:t>
        <w:br/>
        <w:t>Learning a language is like trying to juggle flaming torches while riding a unicycle—challenging, but oh-so-rewarding!</w:t>
        <w:br/>
        <w:br/>
        <w:t xml:space="preserve">**History or Motivation**  </w:t>
        <w:br/>
        <w:t>Once upon a time, learning a language meant dusty textbooks and overly serious teachers. Fast forward to today, and it’s a vibrant world of apps, videos, and even TikTok challenges!</w:t>
        <w:br/>
        <w:br/>
        <w:t xml:space="preserve">**Key Components**  </w:t>
        <w:br/>
        <w:t>1. **Be Like a Kid**: Mimic children who soak up language without worrying about grammar.</w:t>
        <w:br/>
        <w:t>2. **Immersion**: Surround yourself with the language like a cozy blanket of vocabulary.</w:t>
        <w:br/>
        <w:t>3. **Practice**: Use every opportunity to speak, listen, and engage.</w:t>
        <w:br/>
        <w:br/>
        <w:t xml:space="preserve">**When and Why to Use It**  </w:t>
        <w:br/>
        <w:t>Whether you’re traveling, meeting new people, or just want to impress your cat with some Spanish, the benefits of learning a language are endless.</w:t>
        <w:br/>
        <w:br/>
        <w:t>## PRACTICAL DEMONSTRATION (10–20 min)</w:t>
        <w:br/>
        <w:br/>
        <w:t xml:space="preserve">**Preparations**  </w:t>
        <w:br/>
        <w:t>Grab your favorite language-learning app—Duolingo, Babbel, or whatever floats your boat!</w:t>
        <w:br/>
        <w:br/>
        <w:t xml:space="preserve">**Step 1 – Be Like a Kid**  </w:t>
        <w:br/>
        <w:t xml:space="preserve">Throw yourself into the language! Watch cartoons, listen to kids’ songs, and laugh at how silly it all sounds. </w:t>
        <w:br/>
        <w:br/>
        <w:t xml:space="preserve">**Step 2 – Immersion**  </w:t>
        <w:br/>
        <w:t>Create a vocabulary bubble! Watch foreign films (with subtitles, unless you’re feeling brave!) and listen to music. Just don’t forget to come up for air!</w:t>
        <w:br/>
        <w:br/>
        <w:t xml:space="preserve">**Step 3 – Build Your Vocabulary**  </w:t>
        <w:br/>
        <w:t>Flashcards are great, but sticky notes are even better! Label your fridge “el frigorífico” and your dog “el perro.” Your home will look like a Spanish-speaking zoo!</w:t>
        <w:br/>
        <w:br/>
        <w:t xml:space="preserve">**Final Result**  </w:t>
        <w:br/>
        <w:t>This is how you start transforming your home into a language-learning haven!</w:t>
        <w:br/>
        <w:br/>
        <w:t>## TIPS &amp; IMPROVEMENTS (30–60 s)</w:t>
        <w:br/>
        <w:br/>
        <w:t xml:space="preserve">**Best Practices**  </w:t>
        <w:br/>
        <w:t>Consistency is key! Schedule your study time like you would a hot date—because it is a date with your future multilingual self!</w:t>
        <w:br/>
        <w:br/>
        <w:t xml:space="preserve">**Common Mistakes and How to Avoid Them**  </w:t>
        <w:br/>
        <w:t>Don’t get discouraged by mistakes! Remember, even the best chefs burn a soufflé now and then.</w:t>
        <w:br/>
        <w:br/>
        <w:t xml:space="preserve">**References to Documentation or Advanced Resources**  </w:t>
        <w:br/>
        <w:t>Check out those links in the description for more in-depth resources!</w:t>
        <w:br/>
        <w:br/>
        <w:t>## CONCLUSION &amp; CLOSING (30 s)</w:t>
        <w:br/>
        <w:br/>
        <w:t xml:space="preserve">**Quick Summary**  </w:t>
        <w:br/>
        <w:t xml:space="preserve">Today we learned: 1) Be like a kid, 2) Immerse yourself, 3) Build your vocabulary with sticky notes. </w:t>
        <w:br/>
        <w:br/>
        <w:t xml:space="preserve">**Call to Action**  </w:t>
        <w:br/>
        <w:t>If this helped you, like and subscribe! Leave a comment below telling me what language you want to learn next. And don’t forget to ring the bell so you never miss a fun video again!</w:t>
        <w:br/>
        <w:br/>
        <w:t xml:space="preserve">**Next Video (optional)**  </w:t>
        <w:br/>
        <w:t>In the next video, we’ll tackle the top five most confusing languages to learn. Spoiler alert: it’s going to be a wild ride!</w:t>
        <w:br/>
        <w:br/>
        <w:t>So, grab your snacks, find a funny show in your target language, and let’s get learning!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