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how to play minecraft</w:t>
      </w:r>
    </w:p>
    <w:p>
      <w:pPr>
        <w:jc w:val="right"/>
      </w:pPr>
      <w:r>
        <w:t>Generated on: 2025-06-09 20:02:41</w:t>
      </w:r>
    </w:p>
    <w:p>
      <w:r>
        <w:t xml:space="preserve"># Title: The Ultimate 2025 Minecraft Guide: From Noob to Pro! </w:t>
        <w:br/>
        <w:br/>
        <w:t>---</w:t>
        <w:br/>
        <w:br/>
        <w:t>## INTRODUCTION (1–3 min)</w:t>
        <w:br/>
        <w:br/>
        <w:t xml:space="preserve">**Opening Hook**  </w:t>
        <w:br/>
        <w:t>Ever wondered how people create sprawling cities, survive deadly nights, and master the art of Minecraft—while you’re still getting mobbed by zombies on Night One? Whether you’re a complete newbie or just returning for the wild changes of 2025, you’re in exactly the right place!</w:t>
        <w:br/>
        <w:br/>
        <w:t xml:space="preserve">**Presentation of the topic and its usefulness**  </w:t>
        <w:br/>
        <w:t>Today, we’re leveling you up with the most complete, updated guide to playing Minecraft. You’ll walk away knowing everything: from installing the game and NOT starving on Day One, to exploring Minecraft’s newest biomes and building like a pro.</w:t>
        <w:br/>
        <w:br/>
        <w:t xml:space="preserve">**Objective and value proposition**  </w:t>
        <w:br/>
        <w:t>By the end of this video, you’ll be ready to start your Minecraft journey—confident, creative, and totally prepared to take on any challenge 2025 throws your way!</w:t>
        <w:br/>
        <w:br/>
        <w:t xml:space="preserve">**Quick-skip notice and theory introduction**  </w:t>
        <w:br/>
        <w:t>If you already know what Minecraft is and you just want the pro tips, feel free to jump ahead to [insert minute:second]. But if you want to start with the basics—and learn what’s changed in 2025—stay right here as we break it all down!</w:t>
        <w:br/>
        <w:br/>
        <w:t>---</w:t>
        <w:br/>
        <w:br/>
        <w:t>## THEORY / CONTEXT (2–6 min)</w:t>
        <w:br/>
        <w:br/>
        <w:t xml:space="preserve">**Concept Definition**  </w:t>
        <w:br/>
        <w:t>So, what IS Minecraft? At its heart, Minecraft is a sandbox game that lets you build, explore, and survive in a blocky, randomly generated world. Imagine LEGO meets adventure, with an endless world and nearly limitless possibilities.</w:t>
        <w:br/>
        <w:br/>
        <w:t xml:space="preserve">**History or Motivation**  </w:t>
        <w:br/>
        <w:t>Since its release in 2011, Minecraft has become one of the best-selling games in history. Each year, new features and mechanics keep it fresh. In 2025 alone, updates have massively changed hunger, world generation, and how mobs behave.</w:t>
        <w:br/>
        <w:br/>
        <w:t xml:space="preserve">**Why it matters today**  </w:t>
        <w:br/>
        <w:t>Why bother learning now? Because Minecraft in 2025 is more than just punching trees. It’s about creativity, strategy, community, and adapting to new mechanics. Whether solo, with friends, or even with your family, Minecraft’s world is worth mastering.</w:t>
        <w:br/>
        <w:br/>
        <w:t xml:space="preserve">**Key Components**  </w:t>
        <w:br/>
        <w:t>- **Installation &amp; Version Choice**: Java vs Bedrock (choose what suits your device!)</w:t>
        <w:br/>
        <w:t>- **Game Modes**: Survival, Creative, Adventure, Spectator—each offering a unique experience.</w:t>
        <w:br/>
        <w:t>- **The Gameplay Loop**: Gather, build, explore, and survive.</w:t>
        <w:br/>
        <w:t>- **Progression**: From wooden pickaxes to netherite armor—the sense of improvement is real.</w:t>
        <w:br/>
        <w:br/>
        <w:t xml:space="preserve">**Analogies**  </w:t>
        <w:br/>
        <w:t>Think of Minecraft as whatever game you want it to be. Survival is like a camping trip… if camping trips had zombies. Creative is your digital LEGO set. And multiplayer? That’s your themed amusement park, run by you and your friends.</w:t>
        <w:br/>
        <w:br/>
        <w:t xml:space="preserve">**When and Why to Play**  </w:t>
        <w:br/>
        <w:t>You can play to relax, to challenge yourself, to collaborate, or to express creativity. The sky (and bedrock) is the limit!</w:t>
        <w:br/>
        <w:br/>
        <w:t>---</w:t>
        <w:br/>
        <w:br/>
        <w:t>## PRACTICAL DEMONSTRATION (10–20 min)</w:t>
        <w:br/>
        <w:br/>
        <w:t xml:space="preserve">**Preparations**  </w:t>
        <w:br/>
        <w:t>Before we jump into the action, here’s what you’ll need:</w:t>
        <w:br/>
        <w:t>- Minecraft Java Edition (PC/Mac) or Bedrock Edition (any platform)</w:t>
        <w:br/>
        <w:t>- An internet connection for updates and multiplayer</w:t>
        <w:br/>
        <w:t>- Optional: A fun playlist for those long mining trips!</w:t>
        <w:br/>
        <w:br/>
        <w:t xml:space="preserve">**Step 1 – Installation &amp; Creating Your First World**  </w:t>
        <w:br/>
        <w:t>*Download Minecraft from the official website or app store. Pick your version: Java for deep modding, Bedrock for multiplayer and crossplay. After install, launch the game. Click ‘Singleplayer,’ then ‘Create New World.’ Name your world, choose your game mode, and tweak the settings to your liking. Hit ‘Create’ and… you’re in!*</w:t>
        <w:br/>
        <w:br/>
        <w:t xml:space="preserve">**Step 2 – Getting Oriented: Controls &amp; UI**  </w:t>
        <w:br/>
        <w:t>*Move with W/A/S/D, look around with your mouse, and right-click to interact. Your hotbar (bottom of screen) is for fast access; hit ‘E’ for inventory. On consoles, check on-screen icons for control mapping.*</w:t>
        <w:br/>
        <w:br/>
        <w:t xml:space="preserve">**Step 3 – Basic Survival: Day One**  </w:t>
        <w:br/>
        <w:t>*Punch a tree to get wood—seriously! Craft wooden tools, then swap quickly to stone. Build a quick shelter from wood or dirt before nightfall, as hostile mobs spawn in the dark. Your goal for the first day: basic tools, food (berries, meat, or bread), and a safe place to sleep if you can find sheep for wool.*</w:t>
        <w:br/>
        <w:br/>
        <w:t xml:space="preserve">**Step 4 – Upgrading: Food and Tools**  </w:t>
        <w:br/>
        <w:t>*2025 update: raw food barely fills you up, so craft a furnace and cook everything. Farm wheat, carrots, potatoes; breed animals for a sustainable food supply. Smelt iron for better gear.*</w:t>
        <w:br/>
        <w:br/>
        <w:t xml:space="preserve">**Step 5 – Mining, Crafting &amp; Progression**  </w:t>
        <w:br/>
        <w:t>*Start digging carefully (never straight down!) with a torch in hand. Collect coal, iron, and eventually find diamond and netherite. Make chests to store your stuff, and use a crafting table for all complex recipes.*</w:t>
        <w:br/>
        <w:br/>
        <w:t xml:space="preserve">**Step 6 – Exploring the World**  </w:t>
        <w:br/>
        <w:t>*Every biome is unique! Forests have wood, deserts have sand and temples, oceans hide monuments. Use a compass or jot down your coordinates to avoid getting lost. Loot villages, but watch for traps in ruins and mineshafts.*</w:t>
        <w:br/>
        <w:br/>
        <w:t xml:space="preserve">**Step 7 – Combat &amp; New Mobs**  </w:t>
        <w:br/>
        <w:t>*Mobs in 2025 are smarter! Zombies, skeletons, spiders, and creepers appear at night. Gear up with swords, shields, and armor. Remember: light up your base, farm animals, and the new shields can block ranged attacks.*</w:t>
        <w:br/>
        <w:br/>
        <w:t xml:space="preserve">**Step 8 – Building &amp; Creativity**  </w:t>
        <w:br/>
        <w:t>*Let your imagination fly! Start with a cozy home, and soon you’ll be building castles, secret mechanisms with redstone, farms, and more.*</w:t>
        <w:br/>
        <w:br/>
        <w:t xml:space="preserve">**Step 9 – Progression: The Nether, Enchanting, and The End**  </w:t>
        <w:br/>
        <w:t>*Mine deep for rare materials, craft an enchanting table and start using XP for powerful gear. Build a portal with obsidian to enter the Nether—prepare for a hostile world. Eventually, gather eyes of ender, locate the stronghold, and face the Ender Dragon! Don’t forget to raid End Cities afterwards for Elytra (wings).*</w:t>
        <w:br/>
        <w:br/>
        <w:t xml:space="preserve">**Step 10 – Multiplayer &amp; Online Play**  </w:t>
        <w:br/>
        <w:t>*Team up on Realms, join public servers, or create your own world for friends. Bedrock makes it easy to play across devices.*</w:t>
        <w:br/>
        <w:br/>
        <w:t>---</w:t>
        <w:br/>
        <w:br/>
        <w:t>## TIPS &amp; IMPROVEMENTS (30–60 s)</w:t>
        <w:br/>
        <w:br/>
        <w:t>- **Cook your food!** Hunger is more punishing this year.</w:t>
        <w:br/>
        <w:t>- **Light up everything** to keep mobs at bay.</w:t>
        <w:br/>
        <w:t>- **Practice with redstone**—automation makes survival (and farming) way easier.</w:t>
        <w:br/>
        <w:t>- **Explore updates**—new mobs, biomes, and world features pop up all the time.</w:t>
        <w:br/>
        <w:t>- **Check official resources** like [Minecraft Tips for Beginners](https://www.minecraft.net/en-us/minecraft-tips-for-beginners) and [community guides](https://pinecone.academy/blog/minecraft-a-z-the-ultimate-2025-guide-for-beginners).</w:t>
        <w:br/>
        <w:t>- **Always back up your world** before trying risky stunts (like, uh, fighting the Ender Dragon in your pajamas).</w:t>
        <w:br/>
        <w:br/>
        <w:t>---</w:t>
        <w:br/>
        <w:br/>
        <w:t>## CONCLUSION &amp; CLOSING (30 s)</w:t>
        <w:br/>
        <w:br/>
        <w:t xml:space="preserve">**Quick Summary**  </w:t>
        <w:br/>
        <w:t>Today, you learned how to install Minecraft, pick your version, survive your first night, explore new biomes, and master combat—plus, got the scoop on what’s hot in 2025!</w:t>
        <w:br/>
        <w:br/>
        <w:t xml:space="preserve">**Call to Action**  </w:t>
        <w:br/>
        <w:t>If you found this guide useful, hit ‘like’ and subscribe for more epic gaming tutorials. Tell us in the comments: what’s the coolest thing you’ve ever built, or what you want us to cover next? And don’t forget to click the bell so you never miss an update—especially with all the crazy new Minecraft features coming soon!</w:t>
        <w:br/>
        <w:br/>
        <w:t xml:space="preserve">**Next Video Teaser**  </w:t>
        <w:br/>
        <w:t>In the next episode, we’ll dive deep into redstone basics—turn your base into an automated fortress! See you there, block builders!</w:t>
        <w:br/>
        <w:br/>
        <w:t>---</w:t>
        <w:br/>
        <w:br/>
        <w:t>[Sources: Minecraft.net, Pinecone Academy, The Vault Ohio, Minecraft Parents’ Guide, YouTube: WildGamez, Skip the Tutorial]</w:t>
        <w:br/>
        <w:br/>
        <w:t>---</w:t>
        <w:br/>
        <w:br/>
        <w:t>**Remember:** In Minecraft, every day is a new chance to build, explore, and have fun. Happy mining!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