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how to play minecraft</w:t>
      </w:r>
    </w:p>
    <w:p>
      <w:pPr>
        <w:jc w:val="right"/>
      </w:pPr>
      <w:r>
        <w:t>Generated on: 2025-06-09 19:54:29</w:t>
      </w:r>
    </w:p>
    <w:p>
      <w:r>
        <w:t># How to Play Minecraft in 2025: The Ultimate Beginner’s Guide</w:t>
        <w:br/>
        <w:br/>
        <w:t>## INTRODUCTION</w:t>
        <w:br/>
        <w:br/>
        <w:t xml:space="preserve">**[Opening Hook]**  </w:t>
        <w:br/>
        <w:t xml:space="preserve">Ever wondered what it’s really like to survive and thrive in a world made entirely of blocks? Or why millions of gamers (from parents to pro streamers) can’t stop playing Minecraft—even in 2025?  </w:t>
        <w:br/>
        <w:t xml:space="preserve">Today, we’re diving into everything you need to know to not just play Minecraft, but absolutely *crush it*, whether it’s your very first day or you’re coming back for the wild new updates.  </w:t>
        <w:br/>
        <w:br/>
        <w:t xml:space="preserve">**[Presentation of the topic]**  </w:t>
        <w:br/>
        <w:t xml:space="preserve">Minecraft is more than just stacking blocks and running from Creepers. It’s an epic adventure, a creative canvas, a puzzle, and a surprisingly deep survival challenge—all at the same time.  </w:t>
        <w:br/>
        <w:br/>
        <w:t xml:space="preserve">**[Objective + Value Proposition]**  </w:t>
        <w:br/>
        <w:t>By the end of this video, you’ll know the foundations of every game mode, essential survival strategies, how to build like a pro, and how to dominate 2025’s coolest new features. Perfect for total beginners, returning veterans, or parents trying to keep up with their kid!</w:t>
        <w:br/>
        <w:br/>
        <w:t xml:space="preserve">**[Quick-Skip Notice &amp; Theory Introduction]**  </w:t>
        <w:br/>
        <w:t>If you already know Minecraft’s basics and just want the latest pro tips, you can skip ahead to [minute X:XX]. But whether you build castles or just want to not get eaten by zombies, let’s start with the theory: What even *is* Minecraft, and why is it awesome?</w:t>
        <w:br/>
        <w:br/>
        <w:t>---</w:t>
        <w:br/>
        <w:br/>
        <w:t>## THEORY / CONTEXT</w:t>
        <w:br/>
        <w:br/>
        <w:t xml:space="preserve">### What is Minecraft?  </w:t>
        <w:br/>
        <w:t xml:space="preserve">Minecraft is a sandbox game set in a blocky, procedurally generated world that you can shape however you want. You gather resources, craft tools, fight monsters, and build literally anything you can imagine.  </w:t>
        <w:br/>
        <w:t>Available on PC, Mac, consoles, and mobile, it’s not just a game—it’s a phenomenon.</w:t>
        <w:br/>
        <w:br/>
        <w:t xml:space="preserve">### Why Does Minecraft Matter?  </w:t>
        <w:br/>
        <w:t>- **Creativity Unleashed**: There are no limits. You want to make a floating castle with working lights? Do it.</w:t>
        <w:br/>
        <w:t>- **Survival Challenges**: Outsmart all sorts of baddies, manage hunger, and tinker with farming, potions, and gear.</w:t>
        <w:br/>
        <w:t>- **Continuous Evolution**: New mobs, fresh biomes, redstone wizardry, and wild updates every year—even now, in 2025!</w:t>
        <w:br/>
        <w:br/>
        <w:t xml:space="preserve">### Core Game Modes  </w:t>
        <w:br/>
        <w:t>- **Survival**: Harvest, craft, build, battle monsters, and manage hunger/health. If you die, you drop your stuff (and have to fetch it).</w:t>
        <w:br/>
        <w:t>- **Creative**: Unlimited blocks and flight—great for building (or just experimenting with TNT).</w:t>
        <w:br/>
        <w:t>- **Adventure**: Play custom maps or stories.</w:t>
        <w:br/>
        <w:t>- **Spectator**: Zoom around and observe; perfect for learning or showing your friends builds.</w:t>
        <w:br/>
        <w:t>- **Hardcore**: Survival with one life—die and your world is wiped forever (no pressure!).</w:t>
        <w:br/>
        <w:br/>
        <w:t xml:space="preserve">### Key Ingredients to Success  </w:t>
        <w:br/>
        <w:t>- **Resource Gathering**: Punch trees, mine caves, collect food—this is your launchpad.</w:t>
        <w:br/>
        <w:t>- **Crafting Cleverness**: Master the crafting grid (and recipe book) to upgrade gear and unlock tech.</w:t>
        <w:br/>
        <w:t>- **Base Building**: Keep those mobs OUT and your loot safe (walls, torches, doors… really, you’ll thank me at night).</w:t>
        <w:br/>
        <w:t>- **Exploration**: Find new biomes, rare mobs, villages, and dungeons.</w:t>
        <w:br/>
        <w:t>- **Combat &amp; Progression**: Gear up, enchant your armor/tools, defeat bosses for serious loot!</w:t>
        <w:br/>
        <w:br/>
        <w:t>---</w:t>
        <w:br/>
        <w:br/>
        <w:t>## PRACTICAL DEMONSTRATION</w:t>
        <w:br/>
        <w:br/>
        <w:t xml:space="preserve">### [Preparation: What You Need]  </w:t>
        <w:br/>
        <w:t>- A device running Minecraft (PC, Mac, console, mobile, even Switch).</w:t>
        <w:br/>
        <w:t>- Controls cheat-sheet handy (it’s all about muscle memory).</w:t>
        <w:br/>
        <w:t>- A willingness to punch your first tree!</w:t>
        <w:br/>
        <w:br/>
        <w:t>---</w:t>
        <w:br/>
        <w:br/>
        <w:t>### Step 1: Your First Day – Survive the Night</w:t>
        <w:br/>
        <w:br/>
        <w:t xml:space="preserve">**Why:**  </w:t>
        <w:br/>
        <w:t>Nightfall in Minecraft means monsters. Your first 10 minutes set the tone for your survival.</w:t>
        <w:br/>
        <w:br/>
        <w:t xml:space="preserve">**What to Do:**  </w:t>
        <w:br/>
        <w:t xml:space="preserve">1. **Punch Trees**: Yep. Punch. Get wood blocks.  </w:t>
        <w:br/>
        <w:t>2. **Craft Planks + Crafting Table**: Open inventory, craft planks, make a crafting table.</w:t>
        <w:br/>
        <w:t>3. **Make Basic Tools**: Use the table to craft wooden pickaxes/axes.</w:t>
        <w:br/>
        <w:t>4. **Upgrade to Stone**: Find stone, make stone tools—they last longer!</w:t>
        <w:br/>
        <w:t>5. **Build Shelter**: Dig into a hill, or slap together a hut. Don’t forget a door.</w:t>
        <w:br/>
        <w:t>6. **Light it Up**: Make torches (combine sticks + coal). Darkness = mobs.</w:t>
        <w:br/>
        <w:t>7. **Find Food**: Kill animals, pick berries, or gather seeds for crops.</w:t>
        <w:br/>
        <w:t>8. **Wait out the Night**: Stay sheltered, listen for monsters, and get ready for day two.</w:t>
        <w:br/>
        <w:br/>
        <w:t xml:space="preserve">*Pro Tip:*  </w:t>
        <w:br/>
        <w:t>If a Creeper hisses, RUN. Don’t stop to say hi.</w:t>
        <w:br/>
        <w:br/>
        <w:t>---</w:t>
        <w:br/>
        <w:br/>
        <w:t>### Step 2: Understanding Health, Hunger, and Crafting</w:t>
        <w:br/>
        <w:br/>
        <w:t>**Health &amp; Hunger**</w:t>
        <w:br/>
        <w:t>- Keep your hunger bar up—otherwise, you can’t heal!</w:t>
        <w:br/>
        <w:t>- Eat cooked food (raw stuff is weak, and sometimes dangerous).</w:t>
        <w:br/>
        <w:t>- Use your crafting table + furnace to cook food.</w:t>
        <w:br/>
        <w:br/>
        <w:t>**Crafting System**</w:t>
        <w:br/>
        <w:t>- Use your inventory for easy recipes (2x2 grid), but always make a crafting table for advanced (3x3) recipes.</w:t>
        <w:br/>
        <w:t>- Recipes matter: Tools, beds (for skipping night!), armor, and more.</w:t>
        <w:br/>
        <w:t>- In-game recipe book = your best friend.</w:t>
        <w:br/>
        <w:br/>
        <w:t>---</w:t>
        <w:br/>
        <w:br/>
        <w:t>### Step 3: Mining, Building, and Upgrading</w:t>
        <w:br/>
        <w:br/>
        <w:t>**Mining Progression**</w:t>
        <w:br/>
        <w:t>- Upgrade from wood → stone → iron → diamond → netherite tools.</w:t>
        <w:br/>
        <w:t>- Iron = Progress. Find it fast for better gear.</w:t>
        <w:br/>
        <w:t>- Never dig straight down (danger below!).</w:t>
        <w:br/>
        <w:t>- Torches light your path and chase off hostile mobs.</w:t>
        <w:br/>
        <w:br/>
        <w:t>**Building**</w:t>
        <w:br/>
        <w:t>- Use your creative side—even in Survival! Build walls, add windows, fences, and doors.</w:t>
        <w:br/>
        <w:t>- Expand: Make farms, animal pens, storage rooms.</w:t>
        <w:br/>
        <w:t>- Want to go ultra-pro? Experiment with Redstone (think: Minecraft’s electricity).</w:t>
        <w:br/>
        <w:br/>
        <w:t>---</w:t>
        <w:br/>
        <w:br/>
        <w:t>### Step 4: Explore, Complete Goals, and Try New Features</w:t>
        <w:br/>
        <w:br/>
        <w:t>**Explore Biomes**</w:t>
        <w:br/>
        <w:t>- Every area is different: snow, jungle, swamps, cherry forests (new in 2025!).</w:t>
        <w:br/>
        <w:t>- Villages are goldmines for loot and trading—protect the villagers!</w:t>
        <w:br/>
        <w:br/>
        <w:t>**Fight and Progress**</w:t>
        <w:br/>
        <w:t>- Battle zombies, skeletons, and even bosses like the Ender Dragon or Warden.</w:t>
        <w:br/>
        <w:t>- Brew potions, enchant gear, upgrade armor.</w:t>
        <w:br/>
        <w:t>- Set goals: Build a castle? Visit the Nether? Defeat every boss? It’s up to you.</w:t>
        <w:br/>
        <w:br/>
        <w:t>**Check 2025’s Coolest Updates**</w:t>
        <w:br/>
        <w:t>- New blocks: Cherry wood, ores, and archeology features!</w:t>
        <w:br/>
        <w:t>- Wireless redstone: Easier automation, more epic builds.</w:t>
        <w:br/>
        <w:t>- Custom armor trims, better caves, and inventory bundles.</w:t>
        <w:br/>
        <w:br/>
        <w:t>---</w:t>
        <w:br/>
        <w:br/>
        <w:t>## TIPS &amp; IMPROVEMENTS</w:t>
        <w:br/>
        <w:br/>
        <w:t>- Light everywhere! Most deaths are from surprise mobs in the dark.</w:t>
        <w:br/>
        <w:t>- Automate farms as soon as possible—thank me later.</w:t>
        <w:br/>
        <w:t>- Need more info? Use the in-game recipe book or see the links below for world-class guides.</w:t>
        <w:br/>
        <w:t>- Don’t be afraid to experiment and fail. Some of Minecraft’s best discoveries come from accidents.</w:t>
        <w:br/>
        <w:br/>
        <w:t>---</w:t>
        <w:br/>
        <w:br/>
        <w:t>## CONCLUSION &amp; CLOSING</w:t>
        <w:br/>
        <w:br/>
        <w:t xml:space="preserve">**Quick Recap:**  </w:t>
        <w:br/>
        <w:t>Today, we learned:</w:t>
        <w:br/>
        <w:t xml:space="preserve">1. What Minecraft is and why it’s awesome in 2025  </w:t>
        <w:br/>
        <w:t xml:space="preserve">2. How to start, survive, and thrive (including crafting, mining, and building)  </w:t>
        <w:br/>
        <w:t xml:space="preserve">3. The newest features you *have* to try out (wireless redstone, new mobs/biomes, archeology, and more)  </w:t>
        <w:br/>
        <w:br/>
        <w:t xml:space="preserve">**Call to Action:**  </w:t>
        <w:br/>
        <w:t xml:space="preserve">If this guide made you want to launch Minecraft right now—or gave you that crucial tip you’d been missing—smash that like button and subscribe!  </w:t>
        <w:br/>
        <w:t xml:space="preserve">Drop your wildest building ideas or funniest Minecraft fail in the comments; I read every single one!  </w:t>
        <w:br/>
        <w:t>And don’t forget to ring the bell for the latest Minecraft guides, tips, and let’s-plays.</w:t>
        <w:br/>
        <w:br/>
        <w:t xml:space="preserve">**Next Video Teaser:**  </w:t>
        <w:br/>
        <w:t>In our next video, we’ll show you advanced Redstone tricks to turn your base into Fort Knox. You do not want to miss it!</w:t>
        <w:br/>
        <w:br/>
        <w:t>---</w:t>
        <w:br/>
        <w:br/>
        <w:t>**[Useful Links]**</w:t>
        <w:br/>
        <w:t>- [Pinecone Academy A-Z Ultimate 2025 Guide](https://pinecone.academy/blog/minecraft-a-z-the-ultimate-2025-guide-for-beginners)</w:t>
        <w:br/>
        <w:t>- [Official Minecraft Tips For Beginners](https://www.minecraft.net/en-us/minecraft-tips-for-beginners)</w:t>
        <w:br/>
        <w:t>- [IGN Beginner’s Survival Guide](https://www.ign.com/wikis/minecraft/Survival_Guide:_Things_to_Do_First_in_Minecraft)</w:t>
        <w:br/>
        <w:br/>
        <w:t>---</w:t>
        <w:br/>
        <w:br/>
        <w:t>*Remember: In Minecraft, the only real limit is your imagination. Go break some blocks! See you in-game.*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