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how to play minecraft</w:t>
      </w:r>
    </w:p>
    <w:p>
      <w:pPr>
        <w:jc w:val="right"/>
      </w:pPr>
      <w:r>
        <w:t>Generated on: 2025-06-09 19:58:33</w:t>
      </w:r>
    </w:p>
    <w:p>
      <w:r>
        <w:t xml:space="preserve"># VIDEO TITLE:  </w:t>
        <w:br/>
        <w:t>How to Play Minecraft in 2025: The Ultimate Beginner-to-Pro Survival &amp; Creative Guide</w:t>
        <w:br/>
        <w:br/>
        <w:t>---</w:t>
        <w:br/>
        <w:br/>
        <w:t>## INTRODUCTION (1–3 min)</w:t>
        <w:br/>
        <w:br/>
        <w:t xml:space="preserve">### Opening Hook  </w:t>
        <w:br/>
        <w:t>Ever wondered what it would be like to explore, build, and survive in a world where your only limit is your imagination? Or maybe you’ve seen incredible Minecraft builds online and thought, “How do they do that?” Well, you’re in the right place!</w:t>
        <w:br/>
        <w:br/>
        <w:t xml:space="preserve">### Presentation of the Topic and Its Usefulness  </w:t>
        <w:br/>
        <w:t>Today, we’re going to learn how to play Minecraft in 2025—covering everything from starting your very first world to dominating survival mode, building jaw-dropping structures, and even going on epic adventures with friends.</w:t>
        <w:br/>
        <w:br/>
        <w:t xml:space="preserve">### Objective and Value Proposition  </w:t>
        <w:br/>
        <w:t>By the end of this video, you’ll know how to master Minecraft’s latest features, survive your first night, thrive in both Survival and Creative modes, team up with friends, and tap into the magic of Redstone and new blocks added in 2025!</w:t>
        <w:br/>
        <w:br/>
        <w:t xml:space="preserve">### Quick-Skip Notice and Theory Introduction  </w:t>
        <w:br/>
        <w:t>But before we get our hands dirty punching trees, let’s take a look at what Minecraft is all about and what’s new in 2025. If you’re eager to jump right into the practical gameplay, you can skip ahead to [timestamp].</w:t>
        <w:br/>
        <w:br/>
        <w:t>---</w:t>
        <w:br/>
        <w:br/>
        <w:t>## THEORY / CONTEXT (2–6 min)</w:t>
        <w:br/>
        <w:br/>
        <w:t xml:space="preserve">### Concept Definition  </w:t>
        <w:br/>
        <w:t>Minecraft is a sandbox video game—think of it as a digital Lego world—where you can gather resources, build anything you can imagine, survive against monsters, or just hang out and create with friends. It’s continually updated, and 2025 brings even more excitement with fresh biomes, new building blocks, and mobs!</w:t>
        <w:br/>
        <w:br/>
        <w:t xml:space="preserve">### History or Motivation  </w:t>
        <w:br/>
        <w:t>Released back in 2009, Minecraft has become a global phenomenon loved by millions. It’s not just a game—it’s a platform for creativity, logic, and teamwork. In 2025, updates like the “Spring to Life” drop have made the game even more vibrant and accessible, whether you’re a brand-new player or a seasoned pro.</w:t>
        <w:br/>
        <w:br/>
        <w:t xml:space="preserve">### Key Components  </w:t>
        <w:br/>
        <w:t>- **Game Modes:** Survival, Creative, Adventure, and Hardcore—each offers a distinct playstyle.</w:t>
        <w:br/>
        <w:t>- **Core Resources:** Wood, stone, ores, food, and—new for 2025—more copper blocks!</w:t>
        <w:br/>
        <w:t>- **Crafting &amp; Building:** Use a wide array of recipes, from basic swords to intricate Redstone machines.</w:t>
        <w:br/>
        <w:t>- **Exploration &amp; Adventure:** Infinite worlds, new mobs, hidden treasures, and epic bosses like the Ender Dragon.</w:t>
        <w:br/>
        <w:br/>
        <w:t xml:space="preserve">### Analogy  </w:t>
        <w:br/>
        <w:t>Think of Minecraft as your own blank canvas—except you can also battle skeletons, raise a chicken army, and build a mansion in the clouds, all at the same time.</w:t>
        <w:br/>
        <w:br/>
        <w:t xml:space="preserve">### When and Why to Use It  </w:t>
        <w:br/>
        <w:t>Minecraft is perfect if you want to express your creativity, solve puzzles, or just wind down with friends. You can play solo for intensive survival, or join others for massive creative collaborations and minigames.</w:t>
        <w:br/>
        <w:br/>
        <w:t xml:space="preserve">### Advantages and Limitations  </w:t>
        <w:br/>
        <w:t xml:space="preserve">**Pros:**  </w:t>
        <w:br/>
        <w:t xml:space="preserve">- Engages creativity, logic, and teamwork  </w:t>
        <w:br/>
        <w:t xml:space="preserve">- Infinite replay value  </w:t>
        <w:br/>
        <w:t xml:space="preserve">- Active, friendly community  </w:t>
        <w:br/>
        <w:t>- Constant updates</w:t>
        <w:br/>
        <w:br/>
        <w:t xml:space="preserve">**Cons:**  </w:t>
        <w:br/>
        <w:t xml:space="preserve">- Can be overwhelming at first  </w:t>
        <w:br/>
        <w:t xml:space="preserve">- Some features require learning new mechanics  </w:t>
        <w:br/>
        <w:t>- Watch out for creepers (the hiss means run—trust me!)</w:t>
        <w:br/>
        <w:br/>
        <w:t>---</w:t>
        <w:br/>
        <w:br/>
        <w:t>## PRACTICAL DEMONSTRATION (10–20 min)</w:t>
        <w:br/>
        <w:br/>
        <w:t xml:space="preserve">### Preparations  </w:t>
        <w:br/>
        <w:t>- **Tools Needed:** Minecraft Java (v1.21.5) or Bedrock Edition, a PC or console, internet connection to download.</w:t>
        <w:br/>
        <w:t>- **Installation:** Download from minecraft.net or your console’s app store. Choose Java for custom mods, Bedrock for cross-play on consoles and mobile.</w:t>
        <w:br/>
        <w:br/>
        <w:t>---</w:t>
        <w:br/>
        <w:br/>
        <w:t xml:space="preserve">### Step 1: Creating and Entering Your World  </w:t>
        <w:br/>
        <w:br/>
        <w:t xml:space="preserve">1. **Create a New World:**  </w:t>
        <w:br/>
        <w:t xml:space="preserve">   - Open Minecraft, hit “Singleplayer” or “Create New World.”</w:t>
        <w:br/>
        <w:t xml:space="preserve">   - Pick “Survival” for the classic experience, or “Creative” if you just want to build.</w:t>
        <w:br/>
        <w:br/>
        <w:t xml:space="preserve">2. **Punching Trees Like a Pro:**  </w:t>
        <w:br/>
        <w:t xml:space="preserve">   - Walk up to the nearest tree, hold down the mine/break button to get wood.</w:t>
        <w:br/>
        <w:br/>
        <w:t xml:space="preserve">3. **Crafting Essentials:**  </w:t>
        <w:br/>
        <w:t xml:space="preserve">   - Make a Crafting Table (4 planks).</w:t>
        <w:br/>
        <w:t xml:space="preserve">   - Create your first set of tools: wooden pickaxe, axe, and sword.</w:t>
        <w:br/>
        <w:br/>
        <w:t>---</w:t>
        <w:br/>
        <w:br/>
        <w:t>### Step 2: Surviving Your First Night</w:t>
        <w:br/>
        <w:br/>
        <w:t>1. **Gather Food:** Hunt sheep, pigs, cows, or gather berries/wheat.</w:t>
        <w:br/>
        <w:t>2. **Find Shelter:** Either dig into a hillside, or stack up dirt/wood blocks for a quick hut.</w:t>
        <w:br/>
        <w:t>3. **Light It Up:** Find coal or make charcoal; craft torches to keep out the monsters!</w:t>
        <w:br/>
        <w:t>4. **Bedtime:** If you have wool and wood, craft a bed—this sets your spawn and lets you skip the dangerous night.</w:t>
        <w:br/>
        <w:br/>
        <w:t>---</w:t>
        <w:br/>
        <w:br/>
        <w:t>### Step 3: Progression and Exploration</w:t>
        <w:br/>
        <w:br/>
        <w:t xml:space="preserve">1. **Upgrade Tools:**  </w:t>
        <w:br/>
        <w:t xml:space="preserve">   - Mine stone, craft stone tools, then hunt for iron ore in caves.</w:t>
        <w:br/>
        <w:t xml:space="preserve">   - Smelt iron with your furnace for stronger tools and armor.</w:t>
        <w:br/>
        <w:br/>
        <w:t xml:space="preserve">2. **Explore:**  </w:t>
        <w:br/>
        <w:t xml:space="preserve">   - Search for villages to trade, raid, or call home.</w:t>
        <w:br/>
        <w:t xml:space="preserve">   - Map your world, gather plants, and tame pets! Wolves and cats are loyal companions.</w:t>
        <w:br/>
        <w:br/>
        <w:t xml:space="preserve">3. **Redstone Basics:**  </w:t>
        <w:br/>
        <w:t xml:space="preserve">   - Harvest Redstone from deeper caves.</w:t>
        <w:br/>
        <w:t xml:space="preserve">   - Try simple automations: doors, lights, item sorters—2025’s new copper doors and Redstone sensors make it even cooler!</w:t>
        <w:br/>
        <w:br/>
        <w:t>---</w:t>
        <w:br/>
        <w:br/>
        <w:t>### Step 4: Building Creativity &amp; Multipayer Fun</w:t>
        <w:br/>
        <w:br/>
        <w:t xml:space="preserve">1. **Go Creative Mode:**  </w:t>
        <w:br/>
        <w:t xml:space="preserve">   - Access every block/item with a click.</w:t>
        <w:br/>
        <w:t xml:space="preserve">   - Double-tap SPACE to fly; let your imagination run wild!</w:t>
        <w:br/>
        <w:t xml:space="preserve">   - Use new blocks for 2025, like copper variants, and test structures with /fill and /setblock commands.</w:t>
        <w:br/>
        <w:br/>
        <w:t xml:space="preserve">2. **Play with Friends:**  </w:t>
        <w:br/>
        <w:t xml:space="preserve">   - LAN: Just join your friend’s world over Wi-Fi.</w:t>
        <w:br/>
        <w:t xml:space="preserve">   - Online: Use Realms for easy private servers, or the Multiplayer tab in Java to join epic servers like Hypixel.</w:t>
        <w:br/>
        <w:br/>
        <w:t>---</w:t>
        <w:br/>
        <w:br/>
        <w:t>### Step 5: Endgame &amp; Technical Mastery</w:t>
        <w:br/>
        <w:br/>
        <w:t xml:space="preserve">1. **Boss Battles:**  </w:t>
        <w:br/>
        <w:t xml:space="preserve">   - Head to the Nether, prepare potions, defeat the Wither and Ender Dragon!</w:t>
        <w:br/>
        <w:t xml:space="preserve">   - Find Elytra wings in the End City for epic flying adventures.</w:t>
        <w:br/>
        <w:br/>
        <w:t xml:space="preserve">2. **Automation:**  </w:t>
        <w:br/>
        <w:t xml:space="preserve">   - Build auto-farms, mob grinders, enchanting stations, and more.</w:t>
        <w:br/>
        <w:t xml:space="preserve">   - Learn advanced Redstone circuits for mega-projects.</w:t>
        <w:br/>
        <w:br/>
        <w:t xml:space="preserve">3. **Try Mods:**  </w:t>
        <w:br/>
        <w:t xml:space="preserve">   - Download from trusted sources (CurseForge, MultiMC). Always use compatible versions (1.21.5 as of 2025).</w:t>
        <w:br/>
        <w:br/>
        <w:t>---</w:t>
        <w:br/>
        <w:br/>
        <w:t>## TIPS &amp; IMPROVEMENTS (30–60 s)</w:t>
        <w:br/>
        <w:br/>
        <w:t>- Don’t dig straight down (lava is not your friend).</w:t>
        <w:br/>
        <w:t>- Keep your base lit to prevent monster spawns!</w:t>
        <w:br/>
        <w:t>- Back up your worlds before big updates.</w:t>
        <w:br/>
        <w:t>- Master the shield—it’s your best friend in early combat.</w:t>
        <w:br/>
        <w:t>- Visit [minecraft.net](https://minecraft.net) and [Pinecone Academy](https://pinecone.academy) for detailed, up-to-date guides.</w:t>
        <w:br/>
        <w:t>- Check parental controls if kids are playing!</w:t>
        <w:br/>
        <w:br/>
        <w:t>---</w:t>
        <w:br/>
        <w:br/>
        <w:t>## CONCLUSION &amp; CLOSING (30 s)</w:t>
        <w:br/>
        <w:br/>
        <w:t xml:space="preserve">### Quick Summary  </w:t>
        <w:br/>
        <w:t xml:space="preserve">Today we saw:  </w:t>
        <w:br/>
        <w:t xml:space="preserve">1. How to install and start playing Minecraft in 2025  </w:t>
        <w:br/>
        <w:t xml:space="preserve">2. Essential tools for your first days and nights  </w:t>
        <w:br/>
        <w:t>3. How to build, explore, automate, and thrive both solo and with friends!</w:t>
        <w:br/>
        <w:br/>
        <w:t xml:space="preserve">### Call to Action  </w:t>
        <w:br/>
        <w:t xml:space="preserve">If this helped you, smash that like button and subscribe for more Minecraft guides!  </w:t>
        <w:br/>
        <w:t xml:space="preserve">Got questions or want to share your first build? Drop a comment below—I read every one!  </w:t>
        <w:br/>
        <w:t>Turn on the bell so you never miss future survival tips and epic building tutorials.</w:t>
        <w:br/>
        <w:br/>
        <w:t xml:space="preserve">### Next Video Teaser  </w:t>
        <w:br/>
        <w:t>In the next video, we’ll dive into building advanced Redstone machines—imagine, your own auto-sorting storage system!</w:t>
        <w:br/>
        <w:br/>
        <w:t>---</w:t>
        <w:br/>
        <w:br/>
        <w:t xml:space="preserve">**Credits:**  </w:t>
        <w:br/>
        <w:t>Huge thanks to Pinecone Academy, the official Minecraft site, and the amazing Minecraft community for their updated checklists and tips. Remember: in Minecraft, your only limit is your imagination. Happy crafting!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