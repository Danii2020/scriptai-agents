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how to play minecraft</w:t>
      </w:r>
    </w:p>
    <w:p>
      <w:pPr>
        <w:jc w:val="right"/>
      </w:pPr>
      <w:r>
        <w:t>Generated on: 2025-06-09 20:10:17</w:t>
      </w:r>
    </w:p>
    <w:p>
      <w:r>
        <w:t># How to Play Minecraft in 2025 — The Exhaustive Beginner-to-Pro Guide</w:t>
        <w:br/>
        <w:br/>
        <w:t>## INTRODUCTION</w:t>
        <w:br/>
        <w:br/>
        <w:t xml:space="preserve">**Opening Hook**  </w:t>
        <w:br/>
        <w:t>Have you ever wondered what all the hype is about with Minecraft, even in 2025? Why does everyone from seasoned adults to kids just starting out keep coming back to punch trees and battle creepers? Well, there’s a reason Minecraft is more than just a game — it’s a limitless world that YOU control, and it’s gotten even better this year.</w:t>
        <w:br/>
        <w:br/>
        <w:t xml:space="preserve">**Presentation of the topic and its usefulness**  </w:t>
        <w:br/>
        <w:t xml:space="preserve">Today, we’re going to learn exactly how to play Minecraft, step by step, with all the latest 2025 tips and tricks.  </w:t>
        <w:br/>
        <w:t>Whether you want to dominate in Survival, unleash your creativity in Creative, or take on the Ender Dragon, I’ll guide you through everything you need to know so you can jump in with confidence (and stay alive past your first night!).</w:t>
        <w:br/>
        <w:br/>
        <w:t xml:space="preserve">**Objective and value proposition**  </w:t>
        <w:br/>
        <w:t>By the end of this video, you’ll know how to survive, thrive, and have FUN in Minecraft 2025—no matter your experience level.</w:t>
        <w:br/>
        <w:br/>
        <w:t xml:space="preserve">**Quick-skip notice and theory intro**  </w:t>
        <w:br/>
        <w:t>But before you go breaking blocks, let’s cover the basics—installation, controls, and what makes Minecraft tick. (If you already know this stuff, skip to [X:XX] for gameplay demonstrations.)</w:t>
        <w:br/>
        <w:br/>
        <w:t>---</w:t>
        <w:br/>
        <w:br/>
        <w:t>## THEORY &amp; CONTEXT</w:t>
        <w:br/>
        <w:br/>
        <w:t xml:space="preserve">**What *is* Minecraft?**  </w:t>
        <w:br/>
        <w:t>Minecraft is the world’s bestselling sandbox game. It lets you explore, build, and survive in a blocky, infinite 3D world — a digital “Lego set” where your creativity and curiosity set the limits. Released in 2011, updated continuously ever since, Minecraft remains a phenomenon because it’s endlessly replayable, social, and always has something new to discover.</w:t>
        <w:br/>
        <w:br/>
        <w:t xml:space="preserve">**History or Motivation**  </w:t>
        <w:br/>
        <w:t>What started as one indie developer’s experiment is now a platform for millions — from solo adventurers, to massive online servers, to classroom learning. In 2025, it’s more accessible, feature-rich, and community-driven than ever.</w:t>
        <w:br/>
        <w:br/>
        <w:t xml:space="preserve">**Key Components:**  </w:t>
        <w:br/>
        <w:t xml:space="preserve">- **Game Modes:** Survival, Creative, Adventure, Spectator  </w:t>
        <w:br/>
        <w:t xml:space="preserve">- **Building and Crafting:** Anything from dirt huts to redstone computers  </w:t>
        <w:br/>
        <w:t xml:space="preserve">- **Exploration:** Biomes, caves, two alternate dimensions  </w:t>
        <w:br/>
        <w:t xml:space="preserve">- **Combat:** Facing monsters (mobs) of all shapes AND other players  </w:t>
        <w:br/>
        <w:t xml:space="preserve">- **Multiplayer:** Shared worlds, epic servers, and Realms  </w:t>
        <w:br/>
        <w:t>- **Customization:** Skins, mods, texture packs — you can really make it YOUR game.</w:t>
        <w:br/>
        <w:br/>
        <w:t xml:space="preserve">**Real-World Use:**  </w:t>
        <w:br/>
        <w:t>Minecraft isn’t just for fun! Schools use it for coding, history, and science. Families bond. Friends collaborate on wild builds. It’s as much a creative tool as it is a game.</w:t>
        <w:br/>
        <w:br/>
        <w:t xml:space="preserve">**Advantages &amp; Pitfalls:**  </w:t>
        <w:br/>
        <w:t xml:space="preserve">- Pro: Play YOUR way—peaceful builder, hardcore survivor, puzzle map master!  </w:t>
        <w:br/>
        <w:t xml:space="preserve">- Pro: Massive online community with endless tips and resources.  </w:t>
        <w:br/>
        <w:t>- Caution: It’s easy to get lost in rabbit holes ("just one more block!"...3 hours later), and public multiplayer needs some basic safety awareness.</w:t>
        <w:br/>
        <w:br/>
        <w:t>---</w:t>
        <w:br/>
        <w:br/>
        <w:t>## PRACTICAL DEMONSTRATION</w:t>
        <w:br/>
        <w:br/>
        <w:t>### Preparations</w:t>
        <w:br/>
        <w:br/>
        <w:t xml:space="preserve">**Install Minecraft**  </w:t>
        <w:br/>
        <w:t xml:space="preserve">- Buy/download from [minecraft.net](https://www.minecraft.net) or your device’s app store.  </w:t>
        <w:br/>
        <w:t>- Create a Microsoft account (required for multiplayer/friends).</w:t>
        <w:br/>
        <w:br/>
        <w:t xml:space="preserve">**First Launch and World Setup**  </w:t>
        <w:br/>
        <w:t>- Open Minecraft → Log in → Click “Play” → “Create New World”.</w:t>
        <w:br/>
        <w:t>- Choose your mode:</w:t>
        <w:br/>
        <w:t xml:space="preserve">    - *Survival*: Classic gameplay — gather, build, fight, survive.</w:t>
        <w:br/>
        <w:t xml:space="preserve">    - *Creative*: All blocks, fly, no danger — unleash your builder side!</w:t>
        <w:br/>
        <w:t xml:space="preserve">    - *Adventure/Spectator:* For special maps or exploring.</w:t>
        <w:br/>
        <w:br/>
        <w:t>Name your world, pick difficulty (Peaceful to Hard), and tweak options (bonus chest, cheats, etc.).</w:t>
        <w:br/>
        <w:br/>
        <w:t>### Step 1: Basic Controls</w:t>
        <w:br/>
        <w:br/>
        <w:t>**Movement**</w:t>
        <w:br/>
        <w:t>- *WASD* (keyboard) or *joystick* (controller) to move.</w:t>
        <w:br/>
        <w:t>- *Mouse/right stick* will look around.</w:t>
        <w:br/>
        <w:t>- *Left-click (or trigger)* to break blocks/attack, *right-click* to place blocks/use tools.</w:t>
        <w:br/>
        <w:t>- *E* (inventory), *Shift* (crouch), *Space* (jump).</w:t>
        <w:br/>
        <w:br/>
        <w:t>### Step 2: First Day Survival (SURVIVAL MODE)</w:t>
        <w:br/>
        <w:br/>
        <w:t>**Gathering Resources**</w:t>
        <w:br/>
        <w:t xml:space="preserve">- Punch a tree (no, really). Get wood.  </w:t>
        <w:br/>
        <w:t>- Craft planks → crafting table → sticks → wooden tools.</w:t>
        <w:br/>
        <w:t>- Find food: Hunt animals or gather berries/wheat. Craft a furnace for cooked food (restores more hunger post-2025 update).</w:t>
        <w:br/>
        <w:br/>
        <w:t xml:space="preserve">**Building Shelter**  </w:t>
        <w:br/>
        <w:t>- Build a simple house before sundown — just four walls and a roof! Any block works as a start.</w:t>
        <w:br/>
        <w:br/>
        <w:t xml:space="preserve">**Crafting**  </w:t>
        <w:br/>
        <w:t>- Use your crafting table for basic tools: pickaxe, axe, shovel, sword.</w:t>
        <w:br/>
        <w:t>- Reference the in-game recipe book for help!</w:t>
        <w:br/>
        <w:br/>
        <w:t>### Step 3: Surviving &amp; Thriving</w:t>
        <w:br/>
        <w:br/>
        <w:t xml:space="preserve">**Hunger &amp; Health**  </w:t>
        <w:br/>
        <w:t>- Eat *cooked* food for best hunger restoration.</w:t>
        <w:br/>
        <w:t>- Watch your hearts and hunger bar. Low health? Eat to regenerate.</w:t>
        <w:br/>
        <w:br/>
        <w:t xml:space="preserve">**Mining 101**  </w:t>
        <w:br/>
        <w:t>- Upgrade wood → stone → iron → diamond → netherite tools.</w:t>
        <w:br/>
        <w:t>- Tip: Never dig straight down!</w:t>
        <w:br/>
        <w:t>- Store important loot in chests, and keep essentials on you.</w:t>
        <w:br/>
        <w:br/>
        <w:t>### Step 4: Exploring and Advancing</w:t>
        <w:br/>
        <w:br/>
        <w:t xml:space="preserve">**Biomes &amp; Villages**  </w:t>
        <w:br/>
        <w:t>- Every world has unique biomes: jungles, deserts, ice, islands, and more. Each holds different challenges and resources.</w:t>
        <w:br/>
        <w:t>- Villages = loot, trading, and safety.</w:t>
        <w:br/>
        <w:br/>
        <w:t xml:space="preserve">**Caves &amp; Ores**  </w:t>
        <w:br/>
        <w:t>- New cave generation (since 2022+) means deeper caves and bigger rewards. Bring torches, plenty of food, and weapons!</w:t>
        <w:br/>
        <w:br/>
        <w:t xml:space="preserve">**The Nether &amp; End Dimensions**  </w:t>
        <w:br/>
        <w:t>- Build a portal (obsidian + flint &amp; steel) for the Nether — home of rare materials and big dangers.</w:t>
        <w:br/>
        <w:t>- Gather Eyes of Ender to find the End Portal, and face the ultimate challenge: defeating the Ender Dragon and earning Elytra gliding wings!</w:t>
        <w:br/>
        <w:br/>
        <w:t>### Step 5: Creative Mode, Redstone, &amp; More</w:t>
        <w:br/>
        <w:br/>
        <w:t xml:space="preserve">**Building**  </w:t>
        <w:br/>
        <w:t>- Try Creative for unlimited blocks and flight. Perfect practice for ambitious builds!</w:t>
        <w:br/>
        <w:br/>
        <w:t xml:space="preserve">**Redstone Genius**  </w:t>
        <w:br/>
        <w:t>- Experiment with Redstone to craft machines: farms, hidden doors, anything you can imagine.</w:t>
        <w:br/>
        <w:br/>
        <w:t xml:space="preserve">**Multiplayer &amp; Servers**  </w:t>
        <w:br/>
        <w:t>- Play with friends in Realms, join public servers (mini-games, RPGs, creative builds), or create your own.</w:t>
        <w:br/>
        <w:t>- Parent tip: Use trusted servers, privacy settings, and Realms for safest online play.</w:t>
        <w:br/>
        <w:br/>
        <w:t>---</w:t>
        <w:br/>
        <w:br/>
        <w:t>## TIPS &amp; IMPROVEMENTS</w:t>
        <w:br/>
        <w:br/>
        <w:t>- Always build a shelter on your first night — trust me.</w:t>
        <w:br/>
        <w:t>- Light up your base to prevent “surprise” creepers.</w:t>
        <w:br/>
        <w:t>- Store valuables in chests (not on you) — dying hurts less!</w:t>
        <w:br/>
        <w:t>- Upgrade tools as soon as you can to make everything faster and safer.</w:t>
        <w:br/>
        <w:t>- Practice Redstone for automation; start simple with doors, then move to farms.</w:t>
        <w:br/>
        <w:t>- Try different world “seeds” for unique landscapes.</w:t>
        <w:br/>
        <w:t>- Stuck? Tap into the huge Minecraft community — YouTube, Reddit, and the [Official Beginner Guide](https://www.minecraft.net/en-us/minecraft-tips-for-beginners).</w:t>
        <w:br/>
        <w:br/>
        <w:t>---</w:t>
        <w:br/>
        <w:br/>
        <w:t>## CONCLUSION &amp; CLOSING</w:t>
        <w:br/>
        <w:br/>
        <w:t xml:space="preserve">**Quick Summary**  </w:t>
        <w:br/>
        <w:t>Today, you learned:</w:t>
        <w:br/>
        <w:t>1. How to set up Minecraft and start a world,</w:t>
        <w:br/>
        <w:t>2. The essentials of survival and crafting,</w:t>
        <w:br/>
        <w:t>3. How to explore, build, fight mobs, and join multiplayer fun — and dozens of tips for your best adventure yet!</w:t>
        <w:br/>
        <w:br/>
        <w:t xml:space="preserve">**Call to Action**  </w:t>
        <w:br/>
        <w:t xml:space="preserve">Liked the video? Smack that like button (but not with a diamond sword), and subscribe for more Minecraft adventures!  </w:t>
        <w:br/>
        <w:t xml:space="preserve">Leave a comment below: What’s your favorite thing to build in Minecraft? Any wild stories from your first night?  </w:t>
        <w:br/>
        <w:t>Turn on notifications so you don’t miss our next episode — where we’ll deep-dive into advanced Redstone creations!</w:t>
        <w:br/>
        <w:br/>
        <w:t>**Stay creative, stay curious, and happy mining!**</w:t>
        <w:br/>
        <w:br/>
        <w:t>---</w:t>
        <w:br/>
        <w:br/>
        <w:t xml:space="preserve">**References &amp; Further Exploration:**  </w:t>
        <w:br/>
        <w:t xml:space="preserve">- [Official Minecraft Beginner Guide](https://www.minecraft.net/en-us/minecraft-tips-for-beginners)  </w:t>
        <w:br/>
        <w:t xml:space="preserve">- [Ultimate 2025 Guide for Beginners](https://pinecone.academy/blog/minecraft-a-z-the-ultimate-2025-guide-for-beginners)  </w:t>
        <w:br/>
        <w:t xml:space="preserve">- [Complete Survival Guide (2025)](https://pinecone.academy/blog/minecraft-survival-guide-(2025-edition)-survive-thrive-build-your-world)  </w:t>
        <w:br/>
        <w:t xml:space="preserve">- [YouTube: Everything You Need To Know For 2025](https://www.youtube.com/watch?v=07KY07f1cWc)  </w:t>
        <w:br/>
        <w:t xml:space="preserve">- For parents: [Minecraft safety and guides](https://www.minecraft.net/en-us/article/parents--guide-minecraft)  </w:t>
        <w:br/>
        <w:t>- For educators: [Minecraft Education Edition](https://edusupport.minecraft.net)</w:t>
        <w:br/>
        <w:br/>
        <w:t>---</w:t>
        <w:br/>
        <w:br/>
        <w:t>*Now, go punch your first tree and let the adventure begin!*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